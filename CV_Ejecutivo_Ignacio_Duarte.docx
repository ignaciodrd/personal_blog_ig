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51F0" w14:textId="77777777" w:rsidR="00A81721" w:rsidRPr="002F6B17" w:rsidRDefault="00000000">
      <w:pPr>
        <w:jc w:val="center"/>
        <w:rPr>
          <w:lang w:val="es-PY"/>
        </w:rPr>
      </w:pPr>
      <w:r w:rsidRPr="002F6B17">
        <w:rPr>
          <w:b/>
          <w:sz w:val="36"/>
          <w:lang w:val="es-PY"/>
        </w:rPr>
        <w:t>Ignacio Duarte</w:t>
      </w:r>
    </w:p>
    <w:p w14:paraId="249A350A" w14:textId="6636ED6A" w:rsidR="00A81721" w:rsidRPr="002F6B17" w:rsidRDefault="00000000">
      <w:pPr>
        <w:jc w:val="center"/>
        <w:rPr>
          <w:lang w:val="es-PY"/>
        </w:rPr>
      </w:pPr>
      <w:r w:rsidRPr="002F6B17">
        <w:rPr>
          <w:sz w:val="18"/>
          <w:lang w:val="es-PY"/>
        </w:rPr>
        <w:t xml:space="preserve">Asunción, Paraguay | ignaciodrd@gmail.com | (+595) 971 652 665 | </w:t>
      </w:r>
      <w:r>
        <w:rPr>
          <w:sz w:val="18"/>
        </w:rPr>
        <w:t>🔗</w:t>
      </w:r>
      <w:r w:rsidRPr="002F6B17">
        <w:rPr>
          <w:sz w:val="18"/>
          <w:lang w:val="es-PY"/>
        </w:rPr>
        <w:t xml:space="preserve"> LinkedIn: </w:t>
      </w:r>
      <w:proofErr w:type="spellStart"/>
      <w:r w:rsidRPr="002F6B17">
        <w:rPr>
          <w:sz w:val="18"/>
          <w:lang w:val="es-PY"/>
        </w:rPr>
        <w:t>ignacio</w:t>
      </w:r>
      <w:proofErr w:type="spellEnd"/>
      <w:r w:rsidRPr="002F6B17">
        <w:rPr>
          <w:sz w:val="18"/>
          <w:lang w:val="es-PY"/>
        </w:rPr>
        <w:t>-duarte</w:t>
      </w:r>
    </w:p>
    <w:p w14:paraId="2BF1C87E" w14:textId="77777777" w:rsidR="00A81721" w:rsidRPr="002F6B17" w:rsidRDefault="00000000">
      <w:pPr>
        <w:pStyle w:val="Ttulo2"/>
        <w:rPr>
          <w:lang w:val="es-PY"/>
        </w:rPr>
      </w:pPr>
      <w:r w:rsidRPr="002F6B17">
        <w:rPr>
          <w:lang w:val="es-PY"/>
        </w:rPr>
        <w:t>Perfil Profesional</w:t>
      </w:r>
    </w:p>
    <w:p w14:paraId="7EB68447" w14:textId="6B1D41B7" w:rsidR="002F6B17" w:rsidRPr="002F6B17" w:rsidRDefault="002F6B17">
      <w:pPr>
        <w:rPr>
          <w:lang w:val="es-PY"/>
        </w:rPr>
      </w:pPr>
      <w:r w:rsidRPr="002F6B17">
        <w:rPr>
          <w:lang w:val="es-PY"/>
        </w:rPr>
        <w:t xml:space="preserve">Ingeniero Industrial con 6 años de experiencia en banca y </w:t>
      </w:r>
      <w:proofErr w:type="spellStart"/>
      <w:r w:rsidRPr="002F6B17">
        <w:rPr>
          <w:lang w:val="es-PY"/>
        </w:rPr>
        <w:t>fintech</w:t>
      </w:r>
      <w:proofErr w:type="spellEnd"/>
      <w:r w:rsidRPr="002F6B17">
        <w:rPr>
          <w:lang w:val="es-PY"/>
        </w:rPr>
        <w:t xml:space="preserve">, enfocado en la creación y desarrollo de productos digitales y proyectos ágiles. Me especializo en liderar equipos multidisciplinarios y en la gestión de </w:t>
      </w:r>
      <w:proofErr w:type="spellStart"/>
      <w:r w:rsidRPr="002F6B17">
        <w:rPr>
          <w:lang w:val="es-PY"/>
        </w:rPr>
        <w:t>stakeholders</w:t>
      </w:r>
      <w:proofErr w:type="spellEnd"/>
      <w:r w:rsidRPr="002F6B17">
        <w:rPr>
          <w:lang w:val="es-PY"/>
        </w:rPr>
        <w:t>, con un marcado interés en diseñar soluciones innovadoras, lanzar iniciativas y transformar procesos. Fluidez en inglés y alemán.</w:t>
      </w:r>
    </w:p>
    <w:p w14:paraId="6230CF22" w14:textId="77777777" w:rsidR="00A81721" w:rsidRDefault="00000000">
      <w:pPr>
        <w:pStyle w:val="Ttulo2"/>
      </w:pPr>
      <w:proofErr w:type="spellStart"/>
      <w:r>
        <w:t>Experiencia</w:t>
      </w:r>
      <w:proofErr w:type="spellEnd"/>
      <w:r>
        <w:t xml:space="preserve"> </w:t>
      </w:r>
      <w:proofErr w:type="spellStart"/>
      <w:r>
        <w:t>Destacada</w:t>
      </w:r>
      <w:proofErr w:type="spellEnd"/>
    </w:p>
    <w:p w14:paraId="058728CB" w14:textId="77777777" w:rsidR="00A81721" w:rsidRPr="00671D1D" w:rsidRDefault="00000000">
      <w:pPr>
        <w:pStyle w:val="Listaconvietas"/>
        <w:rPr>
          <w:b/>
          <w:bCs/>
        </w:rPr>
      </w:pPr>
      <w:r w:rsidRPr="00671D1D">
        <w:rPr>
          <w:b/>
          <w:bCs/>
        </w:rPr>
        <w:t>Banco Atlas | Product Owner / Analista Senior | 2023 – Presente</w:t>
      </w:r>
    </w:p>
    <w:p w14:paraId="2D349444" w14:textId="6E27D501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 xml:space="preserve">Implementé pagos con PIX Brasil Atlas, habilitando transferencias </w:t>
      </w:r>
      <w:r w:rsidR="00671D1D">
        <w:rPr>
          <w:lang w:val="es-PY"/>
        </w:rPr>
        <w:t>a Brasil a más de 1 millón de clientes</w:t>
      </w:r>
      <w:r w:rsidRPr="002F6B17">
        <w:rPr>
          <w:lang w:val="es-PY"/>
        </w:rPr>
        <w:t>.</w:t>
      </w:r>
    </w:p>
    <w:p w14:paraId="5528C819" w14:textId="69D41D60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Lideré apertura masiva de 10.000 cuentas bancarias en modalidad online.</w:t>
      </w:r>
    </w:p>
    <w:p w14:paraId="1891474B" w14:textId="0977E51D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Logré un +300% en líneas de sobregiro mediante análisis y estrategia.</w:t>
      </w:r>
    </w:p>
    <w:p w14:paraId="1868C46B" w14:textId="4E22C578" w:rsidR="00A81721" w:rsidRPr="002F6B17" w:rsidRDefault="00000000">
      <w:pPr>
        <w:pStyle w:val="Listaconvietas"/>
        <w:rPr>
          <w:lang w:val="es-PY"/>
        </w:rPr>
      </w:pPr>
      <w:r w:rsidRPr="002F6B17">
        <w:rPr>
          <w:lang w:val="es-PY"/>
        </w:rPr>
        <w:t xml:space="preserve">Banco Itaú Paraguay | </w:t>
      </w:r>
      <w:r w:rsidR="002F6B17" w:rsidRPr="002F6B17">
        <w:rPr>
          <w:lang w:val="es-PY"/>
        </w:rPr>
        <w:t xml:space="preserve">Digital </w:t>
      </w:r>
      <w:proofErr w:type="spellStart"/>
      <w:r w:rsidRPr="002F6B17">
        <w:rPr>
          <w:lang w:val="es-PY"/>
        </w:rPr>
        <w:t>Product</w:t>
      </w:r>
      <w:proofErr w:type="spellEnd"/>
      <w:r w:rsidRPr="002F6B17">
        <w:rPr>
          <w:lang w:val="es-PY"/>
        </w:rPr>
        <w:t xml:space="preserve"> </w:t>
      </w:r>
      <w:proofErr w:type="spellStart"/>
      <w:r w:rsidRPr="002F6B17">
        <w:rPr>
          <w:lang w:val="es-PY"/>
        </w:rPr>
        <w:t>Developer</w:t>
      </w:r>
      <w:proofErr w:type="spellEnd"/>
      <w:r w:rsidRPr="002F6B17">
        <w:rPr>
          <w:lang w:val="es-PY"/>
        </w:rPr>
        <w:t xml:space="preserve"> | 2022 – 2023</w:t>
      </w:r>
    </w:p>
    <w:p w14:paraId="0643EAE2" w14:textId="579D38F7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Gestioné ciclo completo de 3 productos de préstamos digitales.</w:t>
      </w:r>
    </w:p>
    <w:p w14:paraId="76968171" w14:textId="459F34BF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Lideré al equipo de ventas digitales logrando un récord de +5% intermensual.</w:t>
      </w:r>
    </w:p>
    <w:p w14:paraId="06F0C5BD" w14:textId="77777777" w:rsidR="00A81721" w:rsidRDefault="00000000">
      <w:pPr>
        <w:pStyle w:val="Listaconvietas"/>
      </w:pPr>
      <w:r>
        <w:t>Banco Itaú Paraguay | Product Owner &amp; Scrum Master | 2020 – 2022</w:t>
      </w:r>
    </w:p>
    <w:p w14:paraId="5DDE9689" w14:textId="07B75523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Reduje en 30% el tiempo de apertura de cuentas con un proyecto de mejora de procesos.</w:t>
      </w:r>
    </w:p>
    <w:p w14:paraId="3F41EC6C" w14:textId="1F49D9B6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Facilitador de ceremonias ágiles y gestión de backlog para equipos de desarrollo.</w:t>
      </w:r>
    </w:p>
    <w:p w14:paraId="5F17BF3A" w14:textId="77777777" w:rsidR="00A81721" w:rsidRDefault="00000000">
      <w:pPr>
        <w:pStyle w:val="Listaconvietas"/>
      </w:pPr>
      <w:r>
        <w:t>Bancard Paraguay | Project Manager | 2019 – 2020</w:t>
      </w:r>
    </w:p>
    <w:p w14:paraId="2D1005AA" w14:textId="6F31E538" w:rsidR="00A81721" w:rsidRPr="002F6B17" w:rsidRDefault="00000000">
      <w:pPr>
        <w:pStyle w:val="Listaconvietas"/>
        <w:ind w:left="720"/>
        <w:rPr>
          <w:lang w:val="es-PY"/>
        </w:rPr>
      </w:pPr>
      <w:r w:rsidRPr="002F6B17">
        <w:rPr>
          <w:lang w:val="es-PY"/>
        </w:rPr>
        <w:t>Ejecuté expansión de red POS a 52 ciudades, coordinando Visa y bancos asociados.</w:t>
      </w:r>
    </w:p>
    <w:p w14:paraId="5AB60C52" w14:textId="683387D5" w:rsidR="00A81721" w:rsidRPr="002F6B17" w:rsidRDefault="00000000">
      <w:pPr>
        <w:pStyle w:val="Listaconvietas"/>
        <w:ind w:left="720"/>
        <w:rPr>
          <w:lang w:val="es-PY"/>
        </w:rPr>
      </w:pPr>
      <w:proofErr w:type="spellStart"/>
      <w:proofErr w:type="gramStart"/>
      <w:r w:rsidRPr="002F6B17">
        <w:rPr>
          <w:lang w:val="es-PY"/>
        </w:rPr>
        <w:t>Co-desarrollé</w:t>
      </w:r>
      <w:proofErr w:type="spellEnd"/>
      <w:proofErr w:type="gramEnd"/>
      <w:r w:rsidRPr="002F6B17">
        <w:rPr>
          <w:lang w:val="es-PY"/>
        </w:rPr>
        <w:t xml:space="preserve"> el proyecto Transferencias Xpress 24/7.</w:t>
      </w:r>
    </w:p>
    <w:p w14:paraId="15037D29" w14:textId="77777777" w:rsidR="00A81721" w:rsidRDefault="00000000">
      <w:pPr>
        <w:pStyle w:val="Ttulo2"/>
      </w:pPr>
      <w:proofErr w:type="spellStart"/>
      <w:r>
        <w:t>Educación</w:t>
      </w:r>
      <w:proofErr w:type="spellEnd"/>
    </w:p>
    <w:p w14:paraId="07862D28" w14:textId="01FD6EB5" w:rsidR="00671D1D" w:rsidRPr="00671D1D" w:rsidRDefault="00671D1D" w:rsidP="00671D1D">
      <w:pPr>
        <w:pStyle w:val="Prrafodelista"/>
        <w:numPr>
          <w:ilvl w:val="0"/>
          <w:numId w:val="10"/>
        </w:numPr>
      </w:pPr>
      <w:r w:rsidRPr="00671D1D">
        <w:t xml:space="preserve">Itaú </w:t>
      </w:r>
      <w:r w:rsidRPr="00671D1D">
        <w:t xml:space="preserve">Six Sigma Yellow Belt </w:t>
      </w:r>
      <w:proofErr w:type="spellStart"/>
      <w:r w:rsidRPr="00671D1D">
        <w:t>Cerfiticate</w:t>
      </w:r>
      <w:proofErr w:type="spellEnd"/>
    </w:p>
    <w:p w14:paraId="41E5396E" w14:textId="386B7018" w:rsidR="00A81721" w:rsidRDefault="00000000" w:rsidP="00671D1D">
      <w:pPr>
        <w:pStyle w:val="Prrafodelista"/>
        <w:numPr>
          <w:ilvl w:val="0"/>
          <w:numId w:val="10"/>
        </w:numPr>
      </w:pPr>
      <w:proofErr w:type="spellStart"/>
      <w:r>
        <w:t>Máster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Business Intelligence &amp; Big Data – NEXT IBS (Madrid, Online)</w:t>
      </w:r>
    </w:p>
    <w:p w14:paraId="11D8F8E5" w14:textId="0C1BBBC4" w:rsidR="00A81721" w:rsidRPr="00671D1D" w:rsidRDefault="00000000" w:rsidP="00671D1D">
      <w:pPr>
        <w:pStyle w:val="Prrafodelista"/>
        <w:numPr>
          <w:ilvl w:val="0"/>
          <w:numId w:val="10"/>
        </w:numPr>
        <w:rPr>
          <w:lang w:val="es-PY"/>
        </w:rPr>
      </w:pPr>
      <w:r w:rsidRPr="00671D1D">
        <w:rPr>
          <w:lang w:val="es-PY"/>
        </w:rPr>
        <w:t>Ingeniero Industrial – UPA / SRH Heidelberg</w:t>
      </w:r>
    </w:p>
    <w:p w14:paraId="4BD12B0E" w14:textId="77777777" w:rsidR="00A81721" w:rsidRPr="002F6B17" w:rsidRDefault="00000000">
      <w:pPr>
        <w:pStyle w:val="Ttulo2"/>
        <w:rPr>
          <w:lang w:val="es-PY"/>
        </w:rPr>
      </w:pPr>
      <w:r w:rsidRPr="002F6B17">
        <w:rPr>
          <w:lang w:val="es-PY"/>
        </w:rPr>
        <w:t>Idiomas</w:t>
      </w:r>
    </w:p>
    <w:p w14:paraId="1E1ABFE5" w14:textId="77777777" w:rsidR="00BA32C0" w:rsidRDefault="00BA32C0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</w:pPr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 xml:space="preserve">Español: Nativo | </w:t>
      </w:r>
      <w:proofErr w:type="gramStart"/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>Inglés</w:t>
      </w:r>
      <w:proofErr w:type="gramEnd"/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 xml:space="preserve">: Avanzado (Fluido) | </w:t>
      </w:r>
      <w:proofErr w:type="gramStart"/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>Alemán</w:t>
      </w:r>
      <w:proofErr w:type="gramEnd"/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 xml:space="preserve">: Avanzado (C1) | </w:t>
      </w:r>
      <w:proofErr w:type="gramStart"/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>Portugués</w:t>
      </w:r>
      <w:proofErr w:type="gramEnd"/>
      <w:r w:rsidRPr="00BA32C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Y"/>
        </w:rPr>
        <w:t>: Básico</w:t>
      </w:r>
    </w:p>
    <w:p w14:paraId="2E92B925" w14:textId="5DD060B4" w:rsidR="00A81721" w:rsidRPr="002F6B17" w:rsidRDefault="00000000">
      <w:pPr>
        <w:pStyle w:val="Ttulo2"/>
        <w:rPr>
          <w:lang w:val="es-PY"/>
        </w:rPr>
      </w:pPr>
      <w:r w:rsidRPr="002F6B17">
        <w:rPr>
          <w:lang w:val="es-PY"/>
        </w:rPr>
        <w:t>Habilidades Clave</w:t>
      </w:r>
    </w:p>
    <w:p w14:paraId="4DD589DF" w14:textId="77777777" w:rsidR="00A81721" w:rsidRPr="002F6B17" w:rsidRDefault="00000000">
      <w:pPr>
        <w:rPr>
          <w:lang w:val="es-PY"/>
        </w:rPr>
      </w:pPr>
      <w:r w:rsidRPr="002F6B17">
        <w:rPr>
          <w:lang w:val="es-PY"/>
        </w:rPr>
        <w:t xml:space="preserve">• Gestión de Proyectos: Agile (Scrum), </w:t>
      </w:r>
      <w:proofErr w:type="spellStart"/>
      <w:r w:rsidRPr="002F6B17">
        <w:rPr>
          <w:lang w:val="es-PY"/>
        </w:rPr>
        <w:t>Waterfall</w:t>
      </w:r>
      <w:proofErr w:type="spellEnd"/>
      <w:r w:rsidRPr="002F6B17">
        <w:rPr>
          <w:lang w:val="es-PY"/>
        </w:rPr>
        <w:t xml:space="preserve">, </w:t>
      </w:r>
      <w:proofErr w:type="spellStart"/>
      <w:r w:rsidRPr="002F6B17">
        <w:rPr>
          <w:lang w:val="es-PY"/>
        </w:rPr>
        <w:t>Six</w:t>
      </w:r>
      <w:proofErr w:type="spellEnd"/>
      <w:r w:rsidRPr="002F6B17">
        <w:rPr>
          <w:lang w:val="es-PY"/>
        </w:rPr>
        <w:t xml:space="preserve"> Sigma</w:t>
      </w:r>
      <w:r w:rsidRPr="002F6B17">
        <w:rPr>
          <w:lang w:val="es-PY"/>
        </w:rPr>
        <w:br/>
        <w:t xml:space="preserve">• Liderazgo: dirección de </w:t>
      </w:r>
      <w:proofErr w:type="spellStart"/>
      <w:r w:rsidRPr="002F6B17">
        <w:rPr>
          <w:lang w:val="es-PY"/>
        </w:rPr>
        <w:t>squads</w:t>
      </w:r>
      <w:proofErr w:type="spellEnd"/>
      <w:r w:rsidRPr="002F6B17">
        <w:rPr>
          <w:lang w:val="es-PY"/>
        </w:rPr>
        <w:t xml:space="preserve">, gestión de </w:t>
      </w:r>
      <w:proofErr w:type="spellStart"/>
      <w:r w:rsidRPr="002F6B17">
        <w:rPr>
          <w:lang w:val="es-PY"/>
        </w:rPr>
        <w:t>stakeholders</w:t>
      </w:r>
      <w:proofErr w:type="spellEnd"/>
      <w:r w:rsidRPr="002F6B17">
        <w:rPr>
          <w:lang w:val="es-PY"/>
        </w:rPr>
        <w:t>, comunicación efectiva</w:t>
      </w:r>
      <w:r w:rsidRPr="002F6B17">
        <w:rPr>
          <w:lang w:val="es-PY"/>
        </w:rPr>
        <w:br/>
        <w:t xml:space="preserve">• Análisis &amp; Data: Excel Avanzado/Macros, </w:t>
      </w:r>
      <w:proofErr w:type="spellStart"/>
      <w:r w:rsidRPr="002F6B17">
        <w:rPr>
          <w:lang w:val="es-PY"/>
        </w:rPr>
        <w:t>Power</w:t>
      </w:r>
      <w:proofErr w:type="spellEnd"/>
      <w:r w:rsidRPr="002F6B17">
        <w:rPr>
          <w:lang w:val="es-PY"/>
        </w:rPr>
        <w:t xml:space="preserve"> BI, </w:t>
      </w:r>
      <w:proofErr w:type="spellStart"/>
      <w:r w:rsidRPr="002F6B17">
        <w:rPr>
          <w:lang w:val="es-PY"/>
        </w:rPr>
        <w:t>Tableau</w:t>
      </w:r>
      <w:proofErr w:type="spellEnd"/>
      <w:r w:rsidRPr="002F6B17">
        <w:rPr>
          <w:lang w:val="es-PY"/>
        </w:rPr>
        <w:t>, SQL</w:t>
      </w:r>
      <w:r w:rsidRPr="002F6B17">
        <w:rPr>
          <w:lang w:val="es-PY"/>
        </w:rPr>
        <w:br/>
        <w:t xml:space="preserve">• </w:t>
      </w:r>
      <w:proofErr w:type="spellStart"/>
      <w:r w:rsidRPr="002F6B17">
        <w:rPr>
          <w:lang w:val="es-PY"/>
        </w:rPr>
        <w:t>Soft</w:t>
      </w:r>
      <w:proofErr w:type="spellEnd"/>
      <w:r w:rsidRPr="002F6B17">
        <w:rPr>
          <w:lang w:val="es-PY"/>
        </w:rPr>
        <w:t xml:space="preserve"> </w:t>
      </w:r>
      <w:proofErr w:type="spellStart"/>
      <w:r w:rsidRPr="002F6B17">
        <w:rPr>
          <w:lang w:val="es-PY"/>
        </w:rPr>
        <w:t>Skills</w:t>
      </w:r>
      <w:proofErr w:type="spellEnd"/>
      <w:r w:rsidRPr="002F6B17">
        <w:rPr>
          <w:lang w:val="es-PY"/>
        </w:rPr>
        <w:t>: pensamiento analítico, proactividad, orientación a resultados</w:t>
      </w:r>
    </w:p>
    <w:sectPr w:rsidR="00A81721" w:rsidRPr="002F6B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2A60A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533EA9"/>
    <w:multiLevelType w:val="hybridMultilevel"/>
    <w:tmpl w:val="201411A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1984">
    <w:abstractNumId w:val="8"/>
  </w:num>
  <w:num w:numId="2" w16cid:durableId="2074153984">
    <w:abstractNumId w:val="6"/>
  </w:num>
  <w:num w:numId="3" w16cid:durableId="2090424644">
    <w:abstractNumId w:val="5"/>
  </w:num>
  <w:num w:numId="4" w16cid:durableId="1472600732">
    <w:abstractNumId w:val="4"/>
  </w:num>
  <w:num w:numId="5" w16cid:durableId="1504784383">
    <w:abstractNumId w:val="7"/>
  </w:num>
  <w:num w:numId="6" w16cid:durableId="901714273">
    <w:abstractNumId w:val="3"/>
  </w:num>
  <w:num w:numId="7" w16cid:durableId="918637260">
    <w:abstractNumId w:val="2"/>
  </w:num>
  <w:num w:numId="8" w16cid:durableId="840242170">
    <w:abstractNumId w:val="1"/>
  </w:num>
  <w:num w:numId="9" w16cid:durableId="521092997">
    <w:abstractNumId w:val="0"/>
  </w:num>
  <w:num w:numId="10" w16cid:durableId="1075279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5D"/>
    <w:rsid w:val="0015074B"/>
    <w:rsid w:val="0029639D"/>
    <w:rsid w:val="002F6B17"/>
    <w:rsid w:val="00326F90"/>
    <w:rsid w:val="00671D1D"/>
    <w:rsid w:val="00A81721"/>
    <w:rsid w:val="00AA1D8D"/>
    <w:rsid w:val="00B47730"/>
    <w:rsid w:val="00BA32C0"/>
    <w:rsid w:val="00CB0664"/>
    <w:rsid w:val="00F41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1FDAC"/>
  <w14:defaultImageDpi w14:val="300"/>
  <w15:docId w15:val="{72CA17E5-FFAC-40DE-8AE5-7B97D571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Ignacio Jose Duarte Ruiz Diaz</cp:lastModifiedBy>
  <cp:revision>4</cp:revision>
  <dcterms:created xsi:type="dcterms:W3CDTF">2013-12-23T23:15:00Z</dcterms:created>
  <dcterms:modified xsi:type="dcterms:W3CDTF">2025-10-02T17:19:00Z</dcterms:modified>
  <cp:category/>
</cp:coreProperties>
</file>